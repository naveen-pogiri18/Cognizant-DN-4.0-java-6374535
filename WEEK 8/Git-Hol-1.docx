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5A2DD">
      <w:pPr>
        <w:pStyle w:val="3"/>
        <w:jc w:val="center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Git-Hol-1 Assignment</w:t>
      </w:r>
    </w:p>
    <w:p w14:paraId="518C0986">
      <w:pPr>
        <w:pStyle w:val="3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 1: 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</w:t>
      </w:r>
      <w:r>
        <w:rPr>
          <w:rFonts w:hint="default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ting-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 Machine with Git Configuration</w:t>
      </w:r>
    </w:p>
    <w:p w14:paraId="7392BABB">
      <w:pPr>
        <w:rPr>
          <w:sz w:val="24"/>
          <w:szCs w:val="24"/>
        </w:rPr>
      </w:pPr>
    </w:p>
    <w:p w14:paraId="2EDF289D">
      <w:pPr>
        <w:numPr>
          <w:ilvl w:val="0"/>
          <w:numId w:val="7"/>
        </w:numPr>
      </w:pPr>
      <w:r>
        <w:rPr>
          <w:b/>
          <w:bCs/>
        </w:rPr>
        <w:t>Verify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Git installation:</w:t>
      </w:r>
    </w:p>
    <w:p w14:paraId="79D6C923">
      <w:pPr>
        <w:numPr>
          <w:numId w:val="0"/>
        </w:numPr>
      </w:pPr>
      <w:r>
        <w:br w:type="textWrapping"/>
      </w:r>
      <w:r>
        <w:t xml:space="preserve">   git --version</w:t>
      </w:r>
    </w:p>
    <w:p w14:paraId="6D832F17">
      <w:pPr>
        <w:numPr>
          <w:ilvl w:val="0"/>
          <w:numId w:val="7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Configur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user details:</w:t>
      </w:r>
    </w:p>
    <w:p w14:paraId="6FF036AD">
      <w:pPr>
        <w:numPr>
          <w:numId w:val="0"/>
        </w:numPr>
        <w:ind w:leftChars="0"/>
      </w:pPr>
      <w:r>
        <w:br w:type="textWrapping"/>
      </w:r>
      <w:r>
        <w:t xml:space="preserve">   git config --global user.name "Your Name"</w:t>
      </w:r>
      <w:r>
        <w:br w:type="textWrapping"/>
      </w:r>
      <w:r>
        <w:t xml:space="preserve">   git config --global user.email </w:t>
      </w:r>
      <w:r>
        <w:fldChar w:fldCharType="begin"/>
      </w:r>
      <w:r>
        <w:instrText xml:space="preserve"> HYPERLINK "mailto:\"youremail@example.com\"" </w:instrText>
      </w:r>
      <w:r>
        <w:fldChar w:fldCharType="separate"/>
      </w:r>
      <w:r>
        <w:rPr>
          <w:rStyle w:val="20"/>
        </w:rPr>
        <w:t>"youremail@example.com"</w:t>
      </w:r>
      <w:r>
        <w:fldChar w:fldCharType="end"/>
      </w:r>
    </w:p>
    <w:p w14:paraId="52484774">
      <w:pPr>
        <w:numPr>
          <w:ilvl w:val="0"/>
          <w:numId w:val="7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Verify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configuration:</w:t>
      </w:r>
      <w:bookmarkStart w:id="0" w:name="_GoBack"/>
      <w:bookmarkEnd w:id="0"/>
    </w:p>
    <w:p w14:paraId="0C430665">
      <w:pPr>
        <w:numPr>
          <w:numId w:val="0"/>
        </w:numPr>
        <w:ind w:leftChars="0"/>
      </w:pPr>
      <w:r>
        <w:br w:type="textWrapping"/>
      </w:r>
      <w:r>
        <w:t xml:space="preserve">   git config --list</w:t>
      </w:r>
    </w:p>
    <w:p w14:paraId="328CE36D">
      <w:pPr>
        <w:numPr>
          <w:numId w:val="0"/>
        </w:numPr>
        <w:ind w:leftChars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76200</wp:posOffset>
                </wp:positionV>
                <wp:extent cx="8162290" cy="38735"/>
                <wp:effectExtent l="33655" t="26670" r="33655" b="717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90" y="4721225"/>
                          <a:ext cx="8162290" cy="38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9.3pt;margin-top:6pt;height:3.05pt;width:642.7pt;z-index:251659264;mso-width-relative:page;mso-height-relative:page;" filled="f" stroked="t" coordsize="21600,21600" o:gfxdata="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ftxO9oAAAALAQAADwAAAAAAAAABACAAAAAiAAAAZHJzL2Rvd25yZXYueG1sUEsBAhQA&#10;FAAAAAgAh07iQH8/y4gpAgAAYQQAAA4AAAAAAAAAAQAgAAAAKQEAAGRycy9lMm9Eb2MueG1sUEsF&#10;BgAAAAAGAAYAWQEAAMQFAAAAAA=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08C839AF">
      <w:pPr>
        <w:pStyle w:val="3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2</w:t>
      </w: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</w:t>
      </w:r>
      <w:r>
        <w:rPr>
          <w:rFonts w:hint="default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ing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File to the Repository</w:t>
      </w:r>
    </w:p>
    <w:p w14:paraId="0594B746"/>
    <w:p w14:paraId="1A1C44CD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Creat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new project folder:</w:t>
      </w:r>
    </w:p>
    <w:p w14:paraId="5D939ACF">
      <w:pPr>
        <w:numPr>
          <w:numId w:val="0"/>
        </w:numPr>
      </w:pPr>
      <w:r>
        <w:rPr>
          <w:b/>
          <w:bCs/>
        </w:rPr>
        <w:br w:type="textWrapping"/>
      </w:r>
      <w:r>
        <w:t xml:space="preserve">   mkdir GitDemo</w:t>
      </w:r>
      <w:r>
        <w:br w:type="textWrapping"/>
      </w:r>
      <w:r>
        <w:t xml:space="preserve">   cd GitDemo</w:t>
      </w:r>
    </w:p>
    <w:p w14:paraId="7A59E893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Initializ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Git repository:</w:t>
      </w:r>
    </w:p>
    <w:p w14:paraId="799F9301">
      <w:pPr>
        <w:numPr>
          <w:numId w:val="0"/>
        </w:numPr>
        <w:ind w:leftChars="0"/>
      </w:pPr>
      <w:r>
        <w:rPr>
          <w:b/>
          <w:bCs/>
        </w:rPr>
        <w:br w:type="textWrapping"/>
      </w:r>
      <w:r>
        <w:t xml:space="preserve">   git init</w:t>
      </w:r>
    </w:p>
    <w:p w14:paraId="1B4323DF">
      <w:pPr>
        <w:numPr>
          <w:ilvl w:val="0"/>
          <w:numId w:val="8"/>
        </w:numPr>
        <w:ind w:left="0" w:leftChars="0" w:firstLine="0" w:firstLineChars="0"/>
      </w:pPr>
      <w:r>
        <w:rPr>
          <w:b/>
          <w:bCs/>
        </w:rPr>
        <w:t>Creat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and edit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a file</w:t>
      </w:r>
      <w:r>
        <w:t>:</w:t>
      </w:r>
    </w:p>
    <w:p w14:paraId="27F8373F">
      <w:pPr>
        <w:numPr>
          <w:numId w:val="0"/>
        </w:numPr>
        <w:ind w:leftChars="0"/>
      </w:pPr>
      <w:r>
        <w:br w:type="textWrapping"/>
      </w:r>
      <w:r>
        <w:t xml:space="preserve">   echo "Welcome to Git" &gt; welcome.txt</w:t>
      </w:r>
    </w:p>
    <w:p w14:paraId="3AC3900D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b/>
          <w:bCs/>
        </w:rPr>
        <w:t>Verify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file creation</w:t>
      </w:r>
      <w:r>
        <w:rPr>
          <w:rFonts w:hint="default"/>
          <w:b/>
          <w:bCs/>
          <w:lang w:val="en-IN"/>
        </w:rPr>
        <w:t>:</w:t>
      </w:r>
    </w:p>
    <w:p w14:paraId="10D898F1">
      <w:pPr>
        <w:numPr>
          <w:numId w:val="0"/>
        </w:numPr>
        <w:ind w:leftChars="0"/>
      </w:pPr>
      <w:r>
        <w:br w:type="textWrapping"/>
      </w:r>
      <w:r>
        <w:t xml:space="preserve">   ls</w:t>
      </w:r>
    </w:p>
    <w:p w14:paraId="1FF62474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View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file contents:</w:t>
      </w:r>
    </w:p>
    <w:p w14:paraId="4A4445F6">
      <w:pPr>
        <w:numPr>
          <w:numId w:val="0"/>
        </w:numPr>
        <w:ind w:leftChars="0"/>
      </w:pPr>
      <w:r>
        <w:rPr>
          <w:b/>
          <w:bCs/>
        </w:rPr>
        <w:br w:type="textWrapping"/>
      </w:r>
      <w:r>
        <w:t xml:space="preserve">   cat welcome.txt</w:t>
      </w:r>
    </w:p>
    <w:p w14:paraId="16CF59CB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Check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status:</w:t>
      </w:r>
    </w:p>
    <w:p w14:paraId="3F53FD8F">
      <w:pPr>
        <w:numPr>
          <w:numId w:val="0"/>
        </w:numPr>
        <w:ind w:leftChars="0"/>
      </w:pPr>
      <w:r>
        <w:br w:type="textWrapping"/>
      </w:r>
      <w:r>
        <w:t xml:space="preserve">   git status</w:t>
      </w:r>
    </w:p>
    <w:p w14:paraId="00BCA4C3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Stag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file:</w:t>
      </w:r>
    </w:p>
    <w:p w14:paraId="3EEBB8B5">
      <w:pPr>
        <w:numPr>
          <w:numId w:val="0"/>
        </w:numPr>
        <w:ind w:leftChars="0"/>
      </w:pPr>
      <w:r>
        <w:br w:type="textWrapping"/>
      </w:r>
      <w:r>
        <w:t xml:space="preserve">   git add welcome.txt</w:t>
      </w:r>
    </w:p>
    <w:p w14:paraId="3CB6C80A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b/>
          <w:bCs/>
        </w:rPr>
        <w:t>Commit</w:t>
      </w:r>
      <w:r>
        <w:rPr>
          <w:rFonts w:hint="default"/>
          <w:b/>
          <w:bCs/>
          <w:lang w:val="en-IN"/>
        </w:rPr>
        <w:t>ting</w:t>
      </w:r>
      <w:r>
        <w:rPr>
          <w:b/>
          <w:bCs/>
        </w:rPr>
        <w:t xml:space="preserve"> changes </w:t>
      </w:r>
      <w:r>
        <w:rPr>
          <w:rFonts w:hint="default"/>
          <w:b/>
          <w:bCs/>
          <w:lang w:val="en-IN"/>
        </w:rPr>
        <w:t>:</w:t>
      </w:r>
    </w:p>
    <w:p w14:paraId="4973A3E3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7EA8C509">
      <w:r>
        <w:t xml:space="preserve">   git commit</w:t>
      </w:r>
    </w:p>
    <w:p w14:paraId="671A3AFC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Creat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remote repo in GitLab named 'GitDemo' and link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it</w:t>
      </w:r>
    </w:p>
    <w:p w14:paraId="4F190F83">
      <w:pPr>
        <w:numPr>
          <w:numId w:val="0"/>
        </w:numPr>
        <w:ind w:leftChars="0"/>
      </w:pPr>
      <w:r>
        <w:rPr>
          <w:b/>
          <w:bCs/>
        </w:rPr>
        <w:br w:type="textWrapping"/>
      </w:r>
      <w:r>
        <w:t xml:space="preserve">   git remote add origin &lt;remote-repo-URL&gt;</w:t>
      </w:r>
    </w:p>
    <w:p w14:paraId="64F05282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Pull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latest from remote:</w:t>
      </w:r>
    </w:p>
    <w:p w14:paraId="4A68C5FB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b/>
          <w:bCs/>
        </w:rPr>
        <w:br w:type="textWrapping"/>
      </w:r>
      <w:r>
        <w:t xml:space="preserve">   git pull origin ma</w:t>
      </w:r>
      <w:r>
        <w:rPr>
          <w:rFonts w:hint="default"/>
          <w:lang w:val="en-IN"/>
        </w:rPr>
        <w:t>in</w:t>
      </w:r>
    </w:p>
    <w:p w14:paraId="761B1CE5">
      <w:pPr>
        <w:numPr>
          <w:ilvl w:val="0"/>
          <w:numId w:val="8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Push</w:t>
      </w:r>
      <w:r>
        <w:rPr>
          <w:rFonts w:hint="default"/>
          <w:b/>
          <w:bCs/>
          <w:lang w:val="en-IN"/>
        </w:rPr>
        <w:t>ing</w:t>
      </w:r>
      <w:r>
        <w:rPr>
          <w:b/>
          <w:bCs/>
        </w:rPr>
        <w:t xml:space="preserve"> changes to remote:</w:t>
      </w:r>
    </w:p>
    <w:p w14:paraId="0B6280E3">
      <w:pPr>
        <w:numPr>
          <w:numId w:val="0"/>
        </w:numPr>
        <w:ind w:leftChars="0"/>
        <w:rPr>
          <w:rFonts w:hint="default"/>
          <w:lang w:val="en-IN"/>
        </w:rPr>
      </w:pPr>
      <w:r>
        <w:rPr>
          <w:b/>
          <w:bCs/>
        </w:rPr>
        <w:br w:type="textWrapping"/>
      </w:r>
      <w:r>
        <w:t xml:space="preserve">   git push origin ma</w:t>
      </w:r>
      <w:r>
        <w:rPr>
          <w:rFonts w:hint="default"/>
          <w:lang w:val="en-IN"/>
        </w:rPr>
        <w:t>in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CCD5E"/>
    <w:multiLevelType w:val="singleLevel"/>
    <w:tmpl w:val="DD8CCD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8A5E69"/>
    <w:multiLevelType w:val="singleLevel"/>
    <w:tmpl w:val="F08A5E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8C2D4E"/>
    <w:rsid w:val="564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Soumya Agrawal</cp:lastModifiedBy>
  <dcterms:modified xsi:type="dcterms:W3CDTF">2025-08-10T18:15:05Z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57F7F567ED914CA7AF154291EB020411_13</vt:lpwstr>
  </property>
</Properties>
</file>